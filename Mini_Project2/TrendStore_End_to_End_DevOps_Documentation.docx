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TrendStore End-to-End DevOps Project Documentation</w:t>
      </w:r>
    </w:p>
    <w:p>
      <w:pPr>
        <w:pStyle w:val="Heading1"/>
      </w:pPr>
      <w:r>
        <w:t>1. Overview</w:t>
      </w:r>
    </w:p>
    <w:p>
      <w:r>
        <w:br/>
        <w:t>This document describes the complete CI/CD pipeline and monitoring setup for the 'TrendStore' application.</w:t>
        <w:br/>
        <w:t>The project demonstrates how to automate build, push, and deployment processes using Jenkins, Docker, and AWS EKS,</w:t>
        <w:br/>
        <w:t>and monitor application health using Prometheus and Grafana.</w:t>
        <w:br/>
      </w:r>
    </w:p>
    <w:p>
      <w:r>
        <w:t>Technologies Used: AWS, Jenkins, Docker, Kubernetes (EKS), Prometheus, Grafana, CloudWatch</w:t>
      </w:r>
    </w:p>
    <w:p>
      <w:pPr>
        <w:pStyle w:val="Heading1"/>
      </w:pPr>
      <w:r>
        <w:t>2. Jenkins Setup</w:t>
      </w:r>
    </w:p>
    <w:p>
      <w:r>
        <w:br/>
        <w:t>- Install Jenkins on an EC2 instance.</w:t>
        <w:br/>
        <w:t>- Install required plugins: Docker, Git, Kubernetes, Pipeline.</w:t>
        <w:br/>
        <w:t>- Configure credentials for DockerHub and GitHub.</w:t>
        <w:br/>
        <w:t>- Connect Jenkins to EKS using kubectl and kubeconfig.</w:t>
        <w:br/>
        <w:t>- Integrate Jenkins with GitHub webhook for automatic build triggers.</w:t>
        <w:br/>
      </w:r>
    </w:p>
    <w:p>
      <w:pPr>
        <w:pStyle w:val="Heading1"/>
      </w:pPr>
      <w:r>
        <w:t>3. Jenkinsfile (CI/CD Pipeline Script)</w:t>
      </w:r>
    </w:p>
    <w:p>
      <w:pPr/>
      <w:r>
        <w:t>pipeline {</w:t>
        <w:br/>
        <w:t xml:space="preserve">    agent any</w:t>
        <w:br/>
        <w:br/>
        <w:t xml:space="preserve">    environment {</w:t>
        <w:br/>
        <w:t xml:space="preserve">        DOCKERHUB_CREDENTIALS = credentials('dockerhub-creds')</w:t>
        <w:br/>
        <w:t xml:space="preserve">        DOCKER_IMAGE = "karthickm13799/trendstore:latest"</w:t>
        <w:br/>
        <w:t xml:space="preserve">    }</w:t>
        <w:br/>
        <w:br/>
        <w:t xml:space="preserve">    stages {</w:t>
        <w:br/>
        <w:t xml:space="preserve">        stage('Checkout Code') {</w:t>
        <w:br/>
        <w:t xml:space="preserve">            steps {</w:t>
        <w:br/>
        <w:t xml:space="preserve">                git branch: 'main', url: 'https://github.com/karthicmariappan/trendstore.git'</w:t>
        <w:br/>
        <w:t xml:space="preserve">            }</w:t>
        <w:br/>
        <w:t xml:space="preserve">        }</w:t>
        <w:br/>
        <w:br/>
        <w:t xml:space="preserve">        stage('Build Docker Image') {</w:t>
        <w:br/>
        <w:t xml:space="preserve">            steps {</w:t>
        <w:br/>
        <w:t xml:space="preserve">                sh 'docker build -t $DOCKER_IMAGE .'</w:t>
        <w:br/>
        <w:t xml:space="preserve">            }</w:t>
        <w:br/>
        <w:t xml:space="preserve">        }</w:t>
        <w:br/>
        <w:br/>
        <w:t xml:space="preserve">        stage('Push to DockerHub') {</w:t>
        <w:br/>
        <w:t xml:space="preserve">            steps {</w:t>
        <w:br/>
        <w:t xml:space="preserve">                sh 'echo $DOCKERHUB_CREDENTIALS_PSW | docker login -u $DOCKERHUB_CREDENTIALS_USR --password-stdin'</w:t>
        <w:br/>
        <w:t xml:space="preserve">                sh 'docker push $DOCKER_IMAGE'</w:t>
        <w:br/>
        <w:t xml:space="preserve">            }</w:t>
        <w:br/>
        <w:t xml:space="preserve">        }</w:t>
        <w:br/>
        <w:br/>
        <w:t xml:space="preserve">        stage('Deploy to Kubernetes (EKS)') {</w:t>
        <w:br/>
        <w:t xml:space="preserve">            steps {</w:t>
        <w:br/>
        <w:t xml:space="preserve">                sh 'kubectl apply -f k8s/deployment.yaml'</w:t>
        <w:br/>
        <w:t xml:space="preserve">                sh 'kubectl apply -f k8s/service.yaml'</w:t>
        <w:br/>
        <w:t xml:space="preserve">            }</w:t>
        <w:br/>
        <w:t xml:space="preserve">        }</w:t>
        <w:br/>
        <w:t xml:space="preserve">    }</w:t>
        <w:br/>
        <w:t>}</w:t>
        <w:br/>
      </w:r>
    </w:p>
    <w:p>
      <w:pPr>
        <w:pStyle w:val="Heading1"/>
      </w:pPr>
      <w:r>
        <w:t>4. Kubernetes Deployment Files</w:t>
      </w:r>
    </w:p>
    <w:p>
      <w:r>
        <w:t>deployment.yaml</w:t>
      </w:r>
    </w:p>
    <w:p>
      <w:pPr/>
      <w:r>
        <w:t>apiVersion: apps/v1</w:t>
        <w:br/>
        <w:t>kind: Deployment</w:t>
        <w:br/>
        <w:t>metadata:</w:t>
        <w:br/>
        <w:t xml:space="preserve">  name: trendstore-deployment</w:t>
        <w:br/>
        <w:t xml:space="preserve">  labels:</w:t>
        <w:br/>
        <w:t xml:space="preserve">    app: trendstore</w:t>
        <w:br/>
        <w:t>spec:</w:t>
        <w:br/>
        <w:t xml:space="preserve">  replicas: 2</w:t>
        <w:br/>
        <w:t xml:space="preserve">  selector:</w:t>
        <w:br/>
        <w:t xml:space="preserve">    matchLabels:</w:t>
        <w:br/>
        <w:t xml:space="preserve">      app: trendstore</w:t>
        <w:br/>
        <w:t xml:space="preserve">  template:</w:t>
        <w:br/>
        <w:t xml:space="preserve">    metadata:</w:t>
        <w:br/>
        <w:t xml:space="preserve">      labels:</w:t>
        <w:br/>
        <w:t xml:space="preserve">        app: trendstore</w:t>
        <w:br/>
        <w:t xml:space="preserve">    spec:</w:t>
        <w:br/>
        <w:t xml:space="preserve">      containers:</w:t>
        <w:br/>
        <w:t xml:space="preserve">        - name: trendstore</w:t>
        <w:br/>
        <w:t xml:space="preserve">          image: karthickm13799/trendstore:latest</w:t>
        <w:br/>
        <w:t xml:space="preserve">          ports:</w:t>
        <w:br/>
        <w:t xml:space="preserve">            - containerPort: 3000</w:t>
        <w:br/>
      </w:r>
    </w:p>
    <w:p>
      <w:r>
        <w:t>service.yaml</w:t>
      </w:r>
    </w:p>
    <w:p>
      <w:pPr/>
      <w:r>
        <w:t>apiVersion: v1</w:t>
        <w:br/>
        <w:t>kind: Service</w:t>
        <w:br/>
        <w:t>metadata:</w:t>
        <w:br/>
        <w:t xml:space="preserve">  name: trendstore-service</w:t>
        <w:br/>
        <w:t>spec:</w:t>
        <w:br/>
        <w:t xml:space="preserve">  selector:</w:t>
        <w:br/>
        <w:t xml:space="preserve">    app: trendstore</w:t>
        <w:br/>
        <w:t xml:space="preserve">  ports:</w:t>
        <w:br/>
        <w:t xml:space="preserve">    - protocol: TCP</w:t>
        <w:br/>
        <w:t xml:space="preserve">      port: 80</w:t>
        <w:br/>
        <w:t xml:space="preserve">      targetPort: 3000</w:t>
        <w:br/>
        <w:t xml:space="preserve">  type: LoadBalancer</w:t>
        <w:br/>
      </w:r>
    </w:p>
    <w:p>
      <w:pPr>
        <w:pStyle w:val="Heading1"/>
      </w:pPr>
      <w:r>
        <w:t>5. Deployment Validation</w:t>
      </w:r>
    </w:p>
    <w:p>
      <w:r>
        <w:br/>
        <w:t>Use the following commands to validate your deployment:</w:t>
        <w:br/>
        <w:t>kubectl get pods</w:t>
        <w:br/>
        <w:t>kubectl get svc</w:t>
        <w:br/>
        <w:t>Then copy the EXTERNAL-IP from the LoadBalancer service and open it in your browser.</w:t>
        <w:br/>
      </w:r>
    </w:p>
    <w:p>
      <w:pPr>
        <w:pStyle w:val="Heading1"/>
      </w:pPr>
      <w:r>
        <w:t>6. Monitoring Setup (Prometheus + Grafana)</w:t>
      </w:r>
    </w:p>
    <w:p>
      <w:r>
        <w:br/>
        <w:t>Prometheus Setup:</w:t>
        <w:br/>
        <w:t>helm repo add prometheus-community https://prometheus-community.github.io/helm-charts</w:t>
        <w:br/>
        <w:t>helm repo update</w:t>
        <w:br/>
        <w:t>helm install prometheus prometheus-community/prometheus</w:t>
        <w:br/>
        <w:br/>
        <w:t>Grafana Setup:</w:t>
        <w:br/>
        <w:t>helm repo add grafana https://grafana.github.io/helm-charts</w:t>
        <w:br/>
        <w:t>helm install grafana grafana/grafana</w:t>
        <w:br/>
        <w:t>kubectl get svc</w:t>
        <w:br/>
        <w:t>Access Grafana using LoadBalancer IP and login with admin/prom-operator.</w:t>
        <w:br/>
        <w:t>Add Prometheus as a data source and create dashboards for CPU, Memory, and Pod metrics.</w:t>
        <w:br/>
      </w:r>
    </w:p>
    <w:p>
      <w:pPr>
        <w:pStyle w:val="Heading1"/>
      </w:pPr>
      <w:r>
        <w:t>7. AWS CloudWatch Integration</w:t>
      </w:r>
    </w:p>
    <w:p>
      <w:r>
        <w:br/>
        <w:t>Enable CloudWatch logging for EKS cluster using Fluent Bit:</w:t>
        <w:br/>
        <w:t>kubectl apply -f https://raw.githubusercontent.com/aws/amazon-cloudwatch-container-insights/main/k8s-deployment-manifest-templates/deployment-mode/daemonset/container-insights-monitoring/fluent-bit/fluent-bit-daemonset.yaml</w:t>
        <w:br/>
        <w:br/>
        <w:t>You can now view metrics in CloudWatch Logs group: /aws/containerinsights/trendstore/</w:t>
        <w:br/>
      </w:r>
    </w:p>
    <w:p>
      <w:pPr>
        <w:pStyle w:val="Heading1"/>
      </w:pPr>
      <w:r>
        <w:t>8. CI/CD &amp; Monitoring Flow</w:t>
      </w:r>
    </w:p>
    <w:p>
      <w:r>
        <w:br/>
        <w:t>Flow: GitHub → Jenkins → DockerHub → EKS → Prometheus/Grafana → CloudWatch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