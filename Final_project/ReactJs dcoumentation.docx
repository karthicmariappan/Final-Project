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 Project Documentation</w:t>
      </w:r>
    </w:p>
    <w:p>
      <w:pPr>
        <w:pStyle w:val="Heading1"/>
      </w:pPr>
      <w:r>
        <w:t>1. Application</w:t>
      </w:r>
    </w:p>
    <w:p>
      <w:r>
        <w:t>Clone the repository and run the application on port 80 (HTTP):</w:t>
      </w:r>
    </w:p>
    <w:p>
      <w:r>
        <w:t>git clone https://github.com/sriram-R-krishnan/devops-build.git</w:t>
        <w:br/>
        <w:t>cd devops-build</w:t>
      </w:r>
    </w:p>
    <w:p>
      <w:pPr>
        <w:pStyle w:val="Heading1"/>
      </w:pPr>
      <w:r>
        <w:t>2. Docker</w:t>
      </w:r>
    </w:p>
    <w:p>
      <w:r>
        <w:t>Dockerfile:</w:t>
      </w:r>
    </w:p>
    <w:p>
      <w:r>
        <w:br/>
        <w:t>FROM node:14</w:t>
        <w:br/>
        <w:t>WORKDIR /app</w:t>
        <w:br/>
        <w:t>COPY package*.json ./</w:t>
        <w:br/>
        <w:t>RUN npm install</w:t>
        <w:br/>
        <w:t>COPY . .</w:t>
        <w:br/>
        <w:t>EXPOSE 80</w:t>
        <w:br/>
        <w:t>CMD ["npm", "start"]</w:t>
        <w:br/>
      </w:r>
    </w:p>
    <w:p>
      <w:r>
        <w:t>docker-compose.yml:</w:t>
      </w:r>
    </w:p>
    <w:p>
      <w:r>
        <w:br/>
        <w:t>version: "3"</w:t>
        <w:br/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"80:80"</w:t>
        <w:br/>
      </w:r>
    </w:p>
    <w:p>
      <w:pPr>
        <w:pStyle w:val="Heading1"/>
      </w:pPr>
      <w:r>
        <w:t>3. Bash Scripting</w:t>
      </w:r>
    </w:p>
    <w:p>
      <w:r>
        <w:t>build.sh:</w:t>
      </w:r>
    </w:p>
    <w:p>
      <w:r>
        <w:br/>
        <w:t>#!/bin/bash</w:t>
        <w:br/>
        <w:t>IMAGE_NAME="devops-app"</w:t>
        <w:br/>
        <w:t>IMAGE_TAG="latest"</w:t>
        <w:br/>
        <w:br/>
        <w:t>echo "Building Docker image..."</w:t>
        <w:br/>
        <w:t>docker build -t $IMAGE_NAME:$IMAGE_TAG .</w:t>
        <w:br/>
      </w:r>
    </w:p>
    <w:p>
      <w:r>
        <w:t>deploy.sh:</w:t>
      </w:r>
    </w:p>
    <w:p>
      <w:r>
        <w:br/>
        <w:t>#!/bin/bash</w:t>
        <w:br/>
        <w:t>IMAGE_NAME="devops-app"</w:t>
        <w:br/>
        <w:t>IMAGE_TAG="latest"</w:t>
        <w:br/>
        <w:br/>
        <w:t>echo "Deploying Docker container..."</w:t>
        <w:br/>
        <w:t>docker run -d -p 80:80 $IMAGE_NAME:$IMAGE_TAG</w:t>
        <w:br/>
      </w:r>
    </w:p>
    <w:p>
      <w:pPr>
        <w:pStyle w:val="Heading1"/>
      </w:pPr>
      <w:r>
        <w:t>4. Version Control (GitHub)</w:t>
      </w:r>
    </w:p>
    <w:p>
      <w:r>
        <w:t>Add .gitignore and .dockerignore, then push code to dev branch using CLI:</w:t>
      </w:r>
    </w:p>
    <w:p>
      <w:r>
        <w:br/>
        <w:t>git init</w:t>
        <w:br/>
        <w:t>git checkout -b dev</w:t>
        <w:br/>
        <w:t>git add .</w:t>
        <w:br/>
        <w:t>git commit -m "Initial commit"</w:t>
        <w:br/>
        <w:t>git remote add origin https://github.com/&lt;your-username&gt;/&lt;repo&gt;.git</w:t>
        <w:br/>
        <w:t>git push origin dev</w:t>
        <w:br/>
      </w:r>
    </w:p>
    <w:p>
      <w:pPr>
        <w:pStyle w:val="Heading1"/>
      </w:pPr>
      <w:r>
        <w:t>5. Docker Hub</w:t>
      </w:r>
    </w:p>
    <w:p>
      <w:r>
        <w:br/>
        <w:t>- Create 2 repos: dev (public) and prod (private).</w:t>
        <w:br/>
        <w:t>- Push images using:</w:t>
        <w:br/>
        <w:t>docker login</w:t>
        <w:br/>
        <w:t>docker tag devops-app:latest &lt;your-dockerhub-username&gt;/devops-app-dev:latest</w:t>
        <w:br/>
        <w:t>docker push &lt;your-dockerhub-username&gt;/devops-app-dev:latest</w:t>
        <w:br/>
      </w:r>
    </w:p>
    <w:p>
      <w:pPr>
        <w:pStyle w:val="Heading1"/>
      </w:pPr>
      <w:r>
        <w:t>6. Jenkins</w:t>
      </w:r>
    </w:p>
    <w:p>
      <w:r>
        <w:t>Install plugins: Docker, GitHub, Pipeline. Configure webhook for auto-build.</w:t>
      </w:r>
    </w:p>
    <w:p>
      <w:r>
        <w:t>Jenkinsfile:</w:t>
      </w:r>
    </w:p>
    <w:p>
      <w:r>
        <w:br/>
        <w:t>pipeline {</w:t>
        <w:br/>
        <w:t xml:space="preserve">    agent any</w:t>
        <w:br/>
        <w:t xml:space="preserve">    environment {</w:t>
        <w:br/>
        <w:t xml:space="preserve">        DEV_REPO = "&lt;your-dockerhub-username&gt;/devops-app-dev"</w:t>
        <w:br/>
        <w:t xml:space="preserve">        PROD_REPO = "&lt;your-dockerhub-username&gt;/devops-app-prod"</w:t>
        <w:br/>
        <w:t xml:space="preserve">    }</w:t>
        <w:br/>
        <w:t xml:space="preserve">    stages {</w:t>
        <w:br/>
        <w:t xml:space="preserve">        stage('Clone') {</w:t>
        <w:br/>
        <w:t xml:space="preserve">            steps {</w:t>
        <w:br/>
        <w:t xml:space="preserve">                git branch: 'dev', url: 'https://github.com/&lt;your-username&gt;/&lt;repo&gt;.git'</w:t>
        <w:br/>
        <w:t xml:space="preserve">            }</w:t>
        <w:br/>
        <w:t xml:space="preserve">        }</w:t>
        <w:br/>
        <w:t xml:space="preserve">        stage('Build Docker Image') {</w:t>
        <w:br/>
        <w:t xml:space="preserve">            steps {</w:t>
        <w:br/>
        <w:t xml:space="preserve">                sh 'docker build -t devops-app:latest .'</w:t>
        <w:br/>
        <w:t xml:space="preserve">            }</w:t>
        <w:br/>
        <w:t xml:space="preserve">        }</w:t>
        <w:br/>
        <w:t xml:space="preserve">        stage('Push to DockerHub') {</w:t>
        <w:br/>
        <w:t xml:space="preserve">            steps {</w:t>
        <w:br/>
        <w:t xml:space="preserve">                script {</w:t>
        <w:br/>
        <w:t xml:space="preserve">                    if (env.BRANCH_NAME == "dev") {</w:t>
        <w:br/>
        <w:t xml:space="preserve">                        sh "docker tag devops-app:latest $DEV_REPO:latest"</w:t>
        <w:br/>
        <w:t xml:space="preserve">                        sh "docker push $DEV_REPO:latest"</w:t>
        <w:br/>
        <w:t xml:space="preserve">                    } else if (env.BRANCH_NAME == "master") {</w:t>
        <w:br/>
        <w:t xml:space="preserve">                        sh "docker tag devops-app:latest $PROD_REPO:latest"</w:t>
        <w:br/>
        <w:t xml:space="preserve">                        sh "docker push $PROD_REPO:latest"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    stage('Deploy to AWS') {</w:t>
        <w:br/>
        <w:t xml:space="preserve">            steps {</w:t>
        <w:br/>
        <w:t xml:space="preserve">                sh "ssh -o StrictHostKeyChecking=no ec2-user@&lt;EC2_PUBLIC_IP&gt; 'docker run -d -p 80:80 $DEV_REPO:latest'"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7. AWS</w:t>
      </w:r>
    </w:p>
    <w:p>
      <w:r>
        <w:br/>
        <w:t>- Launch t2.micro EC2 instance</w:t>
        <w:br/>
        <w:t>- Install Docker:</w:t>
        <w:br/>
        <w:t>sudo yum update -y</w:t>
        <w:br/>
        <w:t>sudo amazon-linux-extras install docker -y</w:t>
        <w:br/>
        <w:t>sudo service docker start</w:t>
        <w:br/>
        <w:t>sudo usermod -aG docker ec2-user</w:t>
        <w:br/>
        <w:t>- Security Group rules:</w:t>
        <w:br/>
        <w:t xml:space="preserve">  * Port 80 (HTTP) - open to all</w:t>
        <w:br/>
        <w:t xml:space="preserve">  * Port 22 (SSH) - only from your IP</w:t>
        <w:br/>
      </w:r>
    </w:p>
    <w:p>
      <w:pPr>
        <w:pStyle w:val="Heading1"/>
      </w:pPr>
      <w:r>
        <w:t>8. Monitoring</w:t>
      </w:r>
    </w:p>
    <w:p>
      <w:r>
        <w:br/>
        <w:t>- Use Prometheus + Grafana or AWS CloudWatch for monitoring</w:t>
        <w:br/>
        <w:t>- Setup alerts for high CPU/memory usage or app downtime</w:t>
        <w:br/>
        <w:t>- Notifications via email/SNS/Slack when app goes down</w:t>
        <w:br/>
      </w:r>
    </w:p>
    <w:p>
      <w:pPr>
        <w:pStyle w:val="Heading1"/>
      </w:pPr>
      <w:r>
        <w:t>9. Workflow Summary</w:t>
      </w:r>
    </w:p>
    <w:p>
      <w:r>
        <w:br/>
        <w:t>1. Developer pushes code → GitHub (dev branch).</w:t>
        <w:br/>
        <w:t>2. Jenkins auto-build triggers → builds Docker image → pushes to DockerHub dev repo → deploys to EC2.</w:t>
        <w:br/>
        <w:t>3. On master branch → image goes to prod repo (private).</w:t>
        <w:br/>
        <w:t>4. Monitoring system alerts if app goes down.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